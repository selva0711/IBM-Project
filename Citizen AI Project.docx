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Times New Roman" w:hAnsi="Times New Roman"/>
          <w:sz w:val="24"/>
        </w:rPr>
        <w:t>Citizen AI Project - Detailed Documentation</w:t>
      </w:r>
    </w:p>
    <w:p>
      <w:pPr>
        <w:spacing w:after="240"/>
      </w:pPr>
      <w:r>
        <w:rPr>
          <w:rFonts w:ascii="Times New Roman" w:hAnsi="Times New Roman"/>
          <w:sz w:val="24"/>
        </w:rPr>
        <w:t>City Analysis &amp; Citizen Services AI</w:t>
      </w:r>
    </w:p>
    <w:p>
      <w:pPr>
        <w:spacing w:after="240"/>
      </w:pPr>
      <w:r>
        <w:rPr>
          <w:rFonts w:ascii="Times New Roman" w:hAnsi="Times New Roman"/>
          <w:sz w:val="24"/>
        </w:rPr>
        <w:t>Project Report</w:t>
      </w:r>
    </w:p>
    <w:p>
      <w:pPr>
        <w:spacing w:after="240"/>
      </w:pPr>
      <w:r>
        <w:rPr>
          <w:rFonts w:ascii="Times New Roman" w:hAnsi="Times New Roman"/>
          <w:sz w:val="24"/>
        </w:rPr>
        <w:t>Project Team Members</w:t>
      </w:r>
    </w:p>
    <w:p>
      <w:pPr>
        <w:spacing w:after="240"/>
      </w:pPr>
      <w:r>
        <w:rPr>
          <w:rFonts w:ascii="Times New Roman" w:hAnsi="Times New Roman"/>
          <w:sz w:val="24"/>
        </w:rPr>
        <w:t>1. SELVENDIRAN V</w:t>
      </w:r>
    </w:p>
    <w:p>
      <w:pPr>
        <w:spacing w:after="240"/>
      </w:pPr>
      <w:r>
        <w:rPr>
          <w:rFonts w:ascii="Times New Roman" w:hAnsi="Times New Roman"/>
          <w:sz w:val="24"/>
        </w:rPr>
        <w:t>2. MUTHUSELVAN E</w:t>
      </w:r>
    </w:p>
    <w:p>
      <w:pPr>
        <w:spacing w:after="240"/>
      </w:pPr>
      <w:r>
        <w:rPr>
          <w:rFonts w:ascii="Times New Roman" w:hAnsi="Times New Roman"/>
          <w:sz w:val="24"/>
        </w:rPr>
        <w:t>3. ANUSUYA D</w:t>
      </w:r>
    </w:p>
    <w:p>
      <w:pPr>
        <w:spacing w:after="240"/>
      </w:pPr>
      <w:r>
        <w:rPr>
          <w:rFonts w:ascii="Times New Roman" w:hAnsi="Times New Roman"/>
          <w:sz w:val="24"/>
        </w:rPr>
        <w:t>4. SELVARANJANI G</w:t>
      </w:r>
    </w:p>
    <w:p>
      <w:pPr>
        <w:spacing w:after="240"/>
      </w:pPr>
      <w:r>
        <w:rPr>
          <w:rFonts w:ascii="Times New Roman" w:hAnsi="Times New Roman"/>
          <w:sz w:val="24"/>
        </w:rPr>
        <w:t>5. SRIVITHYA S</w:t>
      </w:r>
    </w:p>
    <w:p>
      <w:pPr>
        <w:spacing w:after="240"/>
      </w:pPr>
      <w:r>
        <w:rPr>
          <w:rFonts w:ascii="Times New Roman" w:hAnsi="Times New Roman"/>
          <w:sz w:val="24"/>
        </w:rPr>
        <w:t>1. Introduction</w:t>
      </w:r>
    </w:p>
    <w:p>
      <w:pPr>
        <w:spacing w:after="240"/>
      </w:pPr>
      <w:r>
        <w:rPr>
          <w:rFonts w:ascii="Times New Roman" w:hAnsi="Times New Roman"/>
          <w:sz w:val="24"/>
        </w:rPr>
        <w:t>1.1 Project Title: Citizen AI - City Analysis &amp; Citizen Services</w:t>
      </w:r>
    </w:p>
    <w:p>
      <w:pPr>
        <w:spacing w:after="240"/>
      </w:pPr>
      <w:r>
        <w:rPr>
          <w:rFonts w:ascii="Times New Roman" w:hAnsi="Times New Roman"/>
          <w:sz w:val="24"/>
        </w:rPr>
        <w:t>1.2 Background:</w:t>
      </w:r>
    </w:p>
    <w:p>
      <w:pPr>
        <w:spacing w:after="240"/>
      </w:pPr>
      <w:r>
        <w:rPr>
          <w:rFonts w:ascii="Times New Roman" w:hAnsi="Times New Roman"/>
          <w:sz w:val="24"/>
        </w:rPr>
        <w:t>In modern smart cities, citizens require real-time access to safety information, public services, and</w:t>
      </w:r>
    </w:p>
    <w:p>
      <w:pPr>
        <w:spacing w:after="240"/>
      </w:pPr>
      <w:r>
        <w:rPr>
          <w:rFonts w:ascii="Times New Roman" w:hAnsi="Times New Roman"/>
          <w:sz w:val="24"/>
        </w:rPr>
        <w:t>government policies. At the same time, officials need tools to process, summarize, and analyze large</w:t>
      </w:r>
    </w:p>
    <w:p>
      <w:pPr>
        <w:spacing w:after="240"/>
      </w:pPr>
      <w:r>
        <w:rPr>
          <w:rFonts w:ascii="Times New Roman" w:hAnsi="Times New Roman"/>
          <w:sz w:val="24"/>
        </w:rPr>
        <w:t>volumes of data. Citizen AI aims to bridge this gap.</w:t>
      </w:r>
    </w:p>
    <w:p>
      <w:pPr>
        <w:spacing w:after="240"/>
      </w:pPr>
      <w:r>
        <w:rPr>
          <w:rFonts w:ascii="Times New Roman" w:hAnsi="Times New Roman"/>
          <w:sz w:val="24"/>
        </w:rPr>
        <w:t>1.3 Objectives:</w:t>
      </w:r>
    </w:p>
    <w:p>
      <w:pPr>
        <w:spacing w:after="240"/>
      </w:pPr>
      <w:r>
        <w:rPr>
          <w:rFonts w:ascii="Times New Roman" w:hAnsi="Times New Roman"/>
          <w:sz w:val="24"/>
        </w:rPr>
        <w:t>- Provide city safety insights (crime and accident data).</w:t>
      </w:r>
    </w:p>
    <w:p>
      <w:pPr>
        <w:spacing w:after="240"/>
      </w:pPr>
      <w:r>
        <w:rPr>
          <w:rFonts w:ascii="Times New Roman" w:hAnsi="Times New Roman"/>
          <w:sz w:val="24"/>
        </w:rPr>
        <w:t>- Act as a government assistant for policy-related queries.</w:t>
      </w:r>
    </w:p>
    <w:p>
      <w:pPr>
        <w:spacing w:after="240"/>
      </w:pPr>
      <w:r>
        <w:rPr>
          <w:rFonts w:ascii="Times New Roman" w:hAnsi="Times New Roman"/>
          <w:sz w:val="24"/>
        </w:rPr>
        <w:t>- Ensure easy accessibility through a user-friendly interface.</w:t>
      </w:r>
    </w:p>
    <w:p>
      <w:pPr>
        <w:spacing w:after="240"/>
      </w:pPr>
      <w:r>
        <w:rPr>
          <w:rFonts w:ascii="Times New Roman" w:hAnsi="Times New Roman"/>
          <w:sz w:val="24"/>
        </w:rPr>
        <w:t>2. Project Overview</w:t>
      </w:r>
    </w:p>
    <w:p>
      <w:pPr>
        <w:spacing w:after="240"/>
      </w:pPr>
      <w:r>
        <w:rPr>
          <w:rFonts w:ascii="Times New Roman" w:hAnsi="Times New Roman"/>
          <w:sz w:val="24"/>
        </w:rPr>
        <w:t>2.1 Purpose:</w:t>
      </w:r>
    </w:p>
    <w:p>
      <w:pPr>
        <w:spacing w:after="240"/>
      </w:pPr>
      <w:r>
        <w:rPr>
          <w:rFonts w:ascii="Times New Roman" w:hAnsi="Times New Roman"/>
          <w:sz w:val="24"/>
        </w:rPr>
        <w:t>The purpose of the Citizen AI project is to empower cities and residents with an AI-powered assistant</w:t>
      </w:r>
    </w:p>
    <w:p>
      <w:pPr>
        <w:spacing w:after="240"/>
      </w:pPr>
      <w:r>
        <w:rPr>
          <w:rFonts w:ascii="Times New Roman" w:hAnsi="Times New Roman"/>
          <w:sz w:val="24"/>
        </w:rPr>
        <w:t>capable of providing real-time safety assessments and responding to citizen queries.</w:t>
      </w:r>
    </w:p>
    <w:p>
      <w:pPr>
        <w:spacing w:after="240"/>
      </w:pPr>
      <w:r>
        <w:rPr>
          <w:rFonts w:ascii="Times New Roman" w:hAnsi="Times New Roman"/>
          <w:sz w:val="24"/>
        </w:rPr>
        <w:t>2.2 Features:</w:t>
      </w:r>
    </w:p>
    <w:p>
      <w:pPr>
        <w:spacing w:after="240"/>
      </w:pPr>
      <w:r>
        <w:rPr>
          <w:rFonts w:ascii="Times New Roman" w:hAnsi="Times New Roman"/>
          <w:sz w:val="24"/>
        </w:rPr>
        <w:t>- Conversational Interface: Natural language interaction.</w:t>
      </w:r>
    </w:p>
    <w:p>
      <w:pPr>
        <w:spacing w:after="240"/>
      </w:pPr>
      <w:r>
        <w:rPr>
          <w:rFonts w:ascii="Times New Roman" w:hAnsi="Times New Roman"/>
          <w:sz w:val="24"/>
        </w:rPr>
        <w:t>- City Analysis: Provides statistics about crime index, accident rates, and safety.</w:t>
      </w:r>
    </w:p>
    <w:p>
      <w:pPr>
        <w:spacing w:after="240"/>
      </w:pPr>
      <w:r>
        <w:rPr>
          <w:rFonts w:ascii="Times New Roman" w:hAnsi="Times New Roman"/>
          <w:sz w:val="24"/>
        </w:rPr>
        <w:t>- Policy Summarization: Summarizes long policy documents.</w:t>
      </w:r>
    </w:p>
    <w:p>
      <w:pPr>
        <w:spacing w:after="240"/>
      </w:pPr>
      <w:r>
        <w:rPr>
          <w:rFonts w:ascii="Times New Roman" w:hAnsi="Times New Roman"/>
          <w:sz w:val="24"/>
        </w:rPr>
        <w:t>- Citizen Query Response: Answers questions about services and civic issues.</w:t>
      </w:r>
    </w:p>
    <w:p>
      <w:pPr>
        <w:spacing w:after="240"/>
      </w:pPr>
      <w:r>
        <w:rPr>
          <w:rFonts w:ascii="Times New Roman" w:hAnsi="Times New Roman"/>
          <w:sz w:val="24"/>
        </w:rPr>
        <w:t>- User-Friendly Interface: Uses Gradio for dashboards.</w:t>
      </w:r>
    </w:p>
    <w:p>
      <w:pPr>
        <w:spacing w:after="240"/>
      </w:pPr>
      <w:r>
        <w:rPr>
          <w:rFonts w:ascii="Times New Roman" w:hAnsi="Times New Roman"/>
          <w:sz w:val="24"/>
        </w:rPr>
        <w:t>3. Architecture</w:t>
      </w:r>
    </w:p>
    <w:p>
      <w:pPr>
        <w:spacing w:after="240"/>
      </w:pPr>
      <w:r>
        <w:rPr>
          <w:rFonts w:ascii="Times New Roman" w:hAnsi="Times New Roman"/>
          <w:sz w:val="24"/>
        </w:rPr>
        <w:t>3.1 Frontend (Gradio): Provides interactive web-based UI with tabs.</w:t>
      </w:r>
    </w:p>
    <w:p>
      <w:pPr>
        <w:spacing w:after="240"/>
      </w:pPr>
      <w:r>
        <w:rPr>
          <w:rFonts w:ascii="Times New Roman" w:hAnsi="Times New Roman"/>
          <w:sz w:val="24"/>
        </w:rPr>
        <w:t>3.2 Backend (Hugging Face Transformers + PyTorch): Runs AI model for responses.</w:t>
      </w:r>
    </w:p>
    <w:p>
      <w:pPr>
        <w:spacing w:after="240"/>
      </w:pPr>
      <w:r>
        <w:rPr>
          <w:rFonts w:ascii="Times New Roman" w:hAnsi="Times New Roman"/>
          <w:sz w:val="24"/>
        </w:rPr>
        <w:t>3.3 Model Integration: IBM Granite model is used for text generation and analysis.</w:t>
      </w:r>
    </w:p>
    <w:p>
      <w:pPr>
        <w:spacing w:after="240"/>
      </w:pPr>
      <w:r>
        <w:rPr>
          <w:rFonts w:ascii="Times New Roman" w:hAnsi="Times New Roman"/>
          <w:sz w:val="24"/>
        </w:rPr>
        <w:t>3.4 Functions:</w:t>
      </w:r>
    </w:p>
    <w:p>
      <w:pPr>
        <w:spacing w:after="240"/>
      </w:pPr>
      <w:r>
        <w:rPr>
          <w:rFonts w:ascii="Times New Roman" w:hAnsi="Times New Roman"/>
          <w:sz w:val="24"/>
        </w:rPr>
        <w:t>- generate_response: Generates AI responses.</w:t>
      </w:r>
    </w:p>
    <w:p>
      <w:pPr>
        <w:spacing w:after="240"/>
      </w:pPr>
      <w:r>
        <w:rPr>
          <w:rFonts w:ascii="Times New Roman" w:hAnsi="Times New Roman"/>
          <w:sz w:val="24"/>
        </w:rPr>
        <w:t>- city_analysis: Provides city safety analysis.</w:t>
      </w:r>
    </w:p>
    <w:p>
      <w:pPr>
        <w:spacing w:after="240"/>
      </w:pPr>
      <w:r>
        <w:rPr>
          <w:rFonts w:ascii="Times New Roman" w:hAnsi="Times New Roman"/>
          <w:sz w:val="24"/>
        </w:rPr>
        <w:t>- citizen_interaction: Responds to citizen queries.</w:t>
      </w:r>
    </w:p>
    <w:p>
      <w:pPr>
        <w:spacing w:after="240"/>
      </w:pPr>
      <w:r>
        <w:rPr>
          <w:rFonts w:ascii="Times New Roman" w:hAnsi="Times New Roman"/>
          <w:sz w:val="24"/>
        </w:rPr>
        <w:t>4. Setup Instructions</w:t>
      </w:r>
    </w:p>
    <w:p>
      <w:pPr>
        <w:spacing w:after="240"/>
      </w:pPr>
      <w:r>
        <w:rPr>
          <w:rFonts w:ascii="Times New Roman" w:hAnsi="Times New Roman"/>
          <w:sz w:val="24"/>
        </w:rPr>
        <w:t>4.1 Prerequisites:</w:t>
      </w:r>
    </w:p>
    <w:p>
      <w:pPr>
        <w:spacing w:after="240"/>
      </w:pPr>
      <w:r>
        <w:rPr>
          <w:rFonts w:ascii="Times New Roman" w:hAnsi="Times New Roman"/>
          <w:sz w:val="24"/>
        </w:rPr>
        <w:t>- Python 3.8 or later</w:t>
      </w:r>
    </w:p>
    <w:p>
      <w:pPr>
        <w:spacing w:after="240"/>
      </w:pPr>
      <w:r>
        <w:rPr>
          <w:rFonts w:ascii="Times New Roman" w:hAnsi="Times New Roman"/>
          <w:sz w:val="24"/>
        </w:rPr>
        <w:t>- Google Colab (T4 GPU preferred)</w:t>
      </w:r>
    </w:p>
    <w:p>
      <w:pPr>
        <w:spacing w:after="240"/>
      </w:pPr>
      <w:r>
        <w:rPr>
          <w:rFonts w:ascii="Times New Roman" w:hAnsi="Times New Roman"/>
          <w:sz w:val="24"/>
        </w:rPr>
        <w:t>- Libraries: transformers, torch, gradio</w:t>
      </w:r>
    </w:p>
    <w:p>
      <w:pPr>
        <w:spacing w:after="240"/>
      </w:pPr>
      <w:r>
        <w:rPr>
          <w:rFonts w:ascii="Times New Roman" w:hAnsi="Times New Roman"/>
          <w:sz w:val="24"/>
        </w:rPr>
        <w:t>4.2 Installation Process:</w:t>
      </w:r>
    </w:p>
    <w:p>
      <w:pPr>
        <w:spacing w:after="240"/>
      </w:pPr>
      <w:r>
        <w:rPr>
          <w:rFonts w:ascii="Times New Roman" w:hAnsi="Times New Roman"/>
          <w:sz w:val="24"/>
        </w:rPr>
        <w:t>1. Open Google Colab.</w:t>
      </w:r>
    </w:p>
    <w:p>
      <w:pPr>
        <w:spacing w:after="240"/>
      </w:pPr>
      <w:r>
        <w:rPr>
          <w:rFonts w:ascii="Times New Roman" w:hAnsi="Times New Roman"/>
          <w:sz w:val="24"/>
        </w:rPr>
        <w:t>2. Change runtime to GPU (T4 preferred).</w:t>
      </w:r>
    </w:p>
    <w:p>
      <w:pPr>
        <w:spacing w:after="240"/>
      </w:pPr>
      <w:r>
        <w:rPr>
          <w:rFonts w:ascii="Times New Roman" w:hAnsi="Times New Roman"/>
          <w:sz w:val="24"/>
        </w:rPr>
        <w:t>3. Install libraries with !pip install transformers torch gradio -q.</w:t>
      </w:r>
    </w:p>
    <w:p>
      <w:pPr>
        <w:spacing w:after="240"/>
      </w:pPr>
      <w:r>
        <w:rPr>
          <w:rFonts w:ascii="Times New Roman" w:hAnsi="Times New Roman"/>
          <w:sz w:val="24"/>
        </w:rPr>
        <w:t>4. Paste the project code into Colab.</w:t>
      </w:r>
    </w:p>
    <w:p>
      <w:pPr>
        <w:spacing w:after="240"/>
      </w:pPr>
      <w:r>
        <w:rPr>
          <w:rFonts w:ascii="Times New Roman" w:hAnsi="Times New Roman"/>
          <w:sz w:val="24"/>
        </w:rPr>
        <w:t>5. Run all cells to launch.</w:t>
      </w:r>
    </w:p>
    <w:p>
      <w:pPr>
        <w:spacing w:after="240"/>
      </w:pPr>
      <w:r>
        <w:rPr>
          <w:rFonts w:ascii="Times New Roman" w:hAnsi="Times New Roman"/>
          <w:sz w:val="24"/>
        </w:rPr>
        <w:t>6. Access the public link for interaction.</w:t>
      </w:r>
    </w:p>
    <w:p>
      <w:pPr>
        <w:spacing w:after="240"/>
      </w:pPr>
      <w:r>
        <w:rPr>
          <w:rFonts w:ascii="Times New Roman" w:hAnsi="Times New Roman"/>
          <w:sz w:val="24"/>
        </w:rPr>
        <w:t>5. Folder Structure</w:t>
      </w:r>
    </w:p>
    <w:p>
      <w:pPr>
        <w:spacing w:after="240"/>
      </w:pPr>
      <w:r>
        <w:rPr>
          <w:rFonts w:ascii="Times New Roman" w:hAnsi="Times New Roman"/>
          <w:sz w:val="24"/>
        </w:rPr>
        <w:t>app/ – Backend logic</w:t>
      </w:r>
    </w:p>
    <w:p>
      <w:pPr>
        <w:spacing w:after="240"/>
      </w:pPr>
      <w:r>
        <w:rPr>
          <w:rFonts w:ascii="Times New Roman" w:hAnsi="Times New Roman"/>
          <w:sz w:val="24"/>
        </w:rPr>
        <w:t>app/api/ – API routes</w:t>
      </w:r>
    </w:p>
    <w:p>
      <w:pPr>
        <w:spacing w:after="240"/>
      </w:pPr>
      <w:r>
        <w:rPr>
          <w:rFonts w:ascii="Times New Roman" w:hAnsi="Times New Roman"/>
          <w:sz w:val="24"/>
        </w:rPr>
        <w:t>ui/ – Frontend components</w:t>
      </w:r>
    </w:p>
    <w:p>
      <w:pPr>
        <w:spacing w:after="240"/>
      </w:pPr>
      <w:r>
        <w:rPr>
          <w:rFonts w:ascii="Times New Roman" w:hAnsi="Times New Roman"/>
          <w:sz w:val="24"/>
        </w:rPr>
        <w:t>smart_dashboard.py – Entry script</w:t>
      </w:r>
    </w:p>
    <w:p>
      <w:pPr>
        <w:spacing w:after="240"/>
      </w:pPr>
      <w:r>
        <w:rPr>
          <w:rFonts w:ascii="Times New Roman" w:hAnsi="Times New Roman"/>
          <w:sz w:val="24"/>
        </w:rPr>
        <w:t>granite_llm.py – Model integration</w:t>
      </w:r>
    </w:p>
    <w:p>
      <w:pPr>
        <w:spacing w:after="240"/>
      </w:pPr>
      <w:r>
        <w:rPr>
          <w:rFonts w:ascii="Times New Roman" w:hAnsi="Times New Roman"/>
          <w:sz w:val="24"/>
        </w:rPr>
        <w:t>document_embedder.py – Document embeddings</w:t>
      </w:r>
    </w:p>
    <w:p>
      <w:pPr>
        <w:spacing w:after="240"/>
      </w:pPr>
      <w:r>
        <w:rPr>
          <w:rFonts w:ascii="Times New Roman" w:hAnsi="Times New Roman"/>
          <w:sz w:val="24"/>
        </w:rPr>
        <w:t>6. Running the Application</w:t>
      </w:r>
    </w:p>
    <w:p>
      <w:pPr>
        <w:spacing w:after="240"/>
      </w:pPr>
      <w:r>
        <w:rPr>
          <w:rFonts w:ascii="Times New Roman" w:hAnsi="Times New Roman"/>
          <w:sz w:val="24"/>
        </w:rPr>
        <w:t>6.1 Steps to Run:</w:t>
      </w:r>
    </w:p>
    <w:p>
      <w:pPr>
        <w:spacing w:after="240"/>
      </w:pPr>
      <w:r>
        <w:rPr>
          <w:rFonts w:ascii="Times New Roman" w:hAnsi="Times New Roman"/>
          <w:sz w:val="24"/>
        </w:rPr>
        <w:t>➢ Launch Colab notebook.</w:t>
      </w:r>
    </w:p>
    <w:p>
      <w:pPr>
        <w:spacing w:after="240"/>
      </w:pPr>
      <w:r>
        <w:rPr>
          <w:rFonts w:ascii="Times New Roman" w:hAnsi="Times New Roman"/>
          <w:sz w:val="24"/>
        </w:rPr>
        <w:t>➢ Run installation and model setup.</w:t>
      </w:r>
    </w:p>
    <w:p>
      <w:pPr>
        <w:spacing w:after="240"/>
      </w:pPr>
      <w:r>
        <w:rPr>
          <w:rFonts w:ascii="Times New Roman" w:hAnsi="Times New Roman"/>
          <w:sz w:val="24"/>
        </w:rPr>
        <w:t>➢ Start Gradio interface.</w:t>
      </w:r>
    </w:p>
    <w:p>
      <w:pPr>
        <w:spacing w:after="240"/>
      </w:pPr>
      <w:r>
        <w:rPr>
          <w:rFonts w:ascii="Times New Roman" w:hAnsi="Times New Roman"/>
          <w:sz w:val="24"/>
        </w:rPr>
        <w:t>➢ Use City Analysis tab for safety data.</w:t>
      </w:r>
    </w:p>
    <w:p>
      <w:pPr>
        <w:spacing w:after="240"/>
      </w:pPr>
      <w:r>
        <w:rPr>
          <w:rFonts w:ascii="Times New Roman" w:hAnsi="Times New Roman"/>
          <w:sz w:val="24"/>
        </w:rPr>
        <w:t>➢ Use Citizen Services tab for queries.</w:t>
      </w:r>
    </w:p>
    <w:p>
      <w:pPr>
        <w:spacing w:after="240"/>
      </w:pPr>
      <w:r>
        <w:rPr>
          <w:rFonts w:ascii="Times New Roman" w:hAnsi="Times New Roman"/>
          <w:sz w:val="24"/>
        </w:rPr>
        <w:t>7. API Documentation</w:t>
      </w:r>
    </w:p>
    <w:p>
      <w:pPr>
        <w:spacing w:after="240"/>
      </w:pPr>
      <w:r>
        <w:rPr>
          <w:rFonts w:ascii="Times New Roman" w:hAnsi="Times New Roman"/>
          <w:sz w:val="24"/>
        </w:rPr>
        <w:t>7.1 Available Functions:</w:t>
      </w:r>
    </w:p>
    <w:p>
      <w:pPr>
        <w:spacing w:after="240"/>
      </w:pPr>
      <w:r>
        <w:rPr>
          <w:rFonts w:ascii="Times New Roman" w:hAnsi="Times New Roman"/>
          <w:sz w:val="24"/>
        </w:rPr>
        <w:t> generate_response(prompt)</w:t>
      </w:r>
    </w:p>
    <w:p>
      <w:pPr>
        <w:spacing w:after="240"/>
      </w:pPr>
      <w:r>
        <w:rPr>
          <w:rFonts w:ascii="Times New Roman" w:hAnsi="Times New Roman"/>
          <w:sz w:val="24"/>
        </w:rPr>
        <w:t> city_analysis(city_name)</w:t>
      </w:r>
    </w:p>
    <w:p>
      <w:pPr>
        <w:spacing w:after="240"/>
      </w:pPr>
      <w:r>
        <w:rPr>
          <w:rFonts w:ascii="Times New Roman" w:hAnsi="Times New Roman"/>
          <w:sz w:val="24"/>
        </w:rPr>
        <w:t> citizen_interaction(query)</w:t>
      </w:r>
    </w:p>
    <w:p>
      <w:pPr>
        <w:spacing w:after="240"/>
      </w:pPr>
      <w:r>
        <w:rPr>
          <w:rFonts w:ascii="Times New Roman" w:hAnsi="Times New Roman"/>
          <w:sz w:val="24"/>
        </w:rPr>
        <w:t>8. Authentication &amp; Security</w:t>
      </w:r>
    </w:p>
    <w:p>
      <w:pPr>
        <w:spacing w:after="240"/>
      </w:pPr>
      <w:r>
        <w:rPr>
          <w:rFonts w:ascii="Times New Roman" w:hAnsi="Times New Roman"/>
          <w:sz w:val="24"/>
        </w:rPr>
        <w:t>Future deployments can include:</w:t>
      </w:r>
    </w:p>
    <w:p>
      <w:pPr>
        <w:spacing w:after="240"/>
      </w:pPr>
      <w:r>
        <w:rPr>
          <w:rFonts w:ascii="Times New Roman" w:hAnsi="Times New Roman"/>
          <w:sz w:val="24"/>
        </w:rPr>
        <w:t>- Token-based authentication (JWT, API Keys).</w:t>
      </w:r>
    </w:p>
    <w:p>
      <w:pPr>
        <w:spacing w:after="240"/>
      </w:pPr>
      <w:r>
        <w:rPr>
          <w:rFonts w:ascii="Times New Roman" w:hAnsi="Times New Roman"/>
          <w:sz w:val="24"/>
        </w:rPr>
        <w:t>- OAuth2 integration.</w:t>
      </w:r>
    </w:p>
    <w:p>
      <w:pPr>
        <w:spacing w:after="240"/>
      </w:pPr>
      <w:r>
        <w:rPr>
          <w:rFonts w:ascii="Times New Roman" w:hAnsi="Times New Roman"/>
          <w:sz w:val="24"/>
        </w:rPr>
        <w:t>- Role-based access control (Admin, Citizen, Researcher).</w:t>
      </w:r>
    </w:p>
    <w:p>
      <w:pPr>
        <w:spacing w:after="240"/>
      </w:pPr>
      <w:r>
        <w:rPr>
          <w:rFonts w:ascii="Times New Roman" w:hAnsi="Times New Roman"/>
          <w:sz w:val="24"/>
        </w:rPr>
        <w:t>9. User Interface</w:t>
      </w:r>
    </w:p>
    <w:p>
      <w:pPr>
        <w:spacing w:after="240"/>
      </w:pPr>
      <w:r>
        <w:rPr>
          <w:rFonts w:ascii="Times New Roman" w:hAnsi="Times New Roman"/>
          <w:sz w:val="24"/>
        </w:rPr>
        <w:t>9.1 City Analysis Tab: Input city name → Safety insights.</w:t>
      </w:r>
    </w:p>
    <w:p>
      <w:pPr>
        <w:spacing w:after="240"/>
      </w:pPr>
      <w:r>
        <w:rPr>
          <w:rFonts w:ascii="Times New Roman" w:hAnsi="Times New Roman"/>
          <w:sz w:val="24"/>
        </w:rPr>
        <w:t>9.2 Citizen Services Tab: Input query → Government response.</w:t>
      </w:r>
    </w:p>
    <w:p>
      <w:pPr>
        <w:spacing w:after="240"/>
      </w:pPr>
      <w:r>
        <w:rPr>
          <w:rFonts w:ascii="Times New Roman" w:hAnsi="Times New Roman"/>
          <w:sz w:val="24"/>
        </w:rPr>
        <w:t>9.3 Output: Clear textboxes with results.</w:t>
      </w:r>
    </w:p>
    <w:p>
      <w:pPr>
        <w:spacing w:after="240"/>
      </w:pPr>
      <w:r>
        <w:rPr>
          <w:rFonts w:ascii="Times New Roman" w:hAnsi="Times New Roman"/>
          <w:sz w:val="24"/>
        </w:rPr>
        <w:t>10. Testing</w:t>
      </w:r>
    </w:p>
    <w:p>
      <w:pPr>
        <w:spacing w:after="240"/>
      </w:pPr>
      <w:r>
        <w:rPr>
          <w:rFonts w:ascii="Times New Roman" w:hAnsi="Times New Roman"/>
          <w:sz w:val="24"/>
        </w:rPr>
        <w:t>10.1 Unit Testing: Functions tested independently.</w:t>
      </w:r>
    </w:p>
    <w:p>
      <w:pPr>
        <w:spacing w:after="240"/>
      </w:pPr>
      <w:r>
        <w:rPr>
          <w:rFonts w:ascii="Times New Roman" w:hAnsi="Times New Roman"/>
          <w:sz w:val="24"/>
        </w:rPr>
        <w:t>10.2 API Testing: Using test inputs.</w:t>
      </w:r>
    </w:p>
    <w:p>
      <w:pPr>
        <w:spacing w:after="240"/>
      </w:pPr>
      <w:r>
        <w:rPr>
          <w:rFonts w:ascii="Times New Roman" w:hAnsi="Times New Roman"/>
          <w:sz w:val="24"/>
        </w:rPr>
        <w:t>10.3 Manual Testing: Validating analysis and queries.</w:t>
      </w:r>
    </w:p>
    <w:p>
      <w:pPr>
        <w:spacing w:after="240"/>
      </w:pPr>
      <w:r>
        <w:rPr>
          <w:rFonts w:ascii="Times New Roman" w:hAnsi="Times New Roman"/>
          <w:sz w:val="24"/>
        </w:rPr>
        <w:t>10.4 Edge Case Handling: Empty queries, invalid city names.</w:t>
      </w:r>
    </w:p>
    <w:p>
      <w:pPr>
        <w:spacing w:after="240"/>
      </w:pPr>
      <w:r>
        <w:rPr>
          <w:rFonts w:ascii="Times New Roman" w:hAnsi="Times New Roman"/>
          <w:sz w:val="24"/>
        </w:rPr>
        <w:t>11. Screenshots</w:t>
      </w:r>
    </w:p>
    <w:p>
      <w:pPr>
        <w:spacing w:after="240"/>
      </w:pPr>
      <w:r>
        <w:rPr>
          <w:rFonts w:ascii="Times New Roman" w:hAnsi="Times New Roman"/>
          <w:sz w:val="24"/>
        </w:rPr>
        <w:t>[Placeholder for Gradio interface screenshots]</w:t>
      </w:r>
    </w:p>
    <w:p>
      <w:pPr>
        <w:spacing w:after="240"/>
      </w:pPr>
      <w:r>
        <w:rPr>
          <w:rFonts w:ascii="Times New Roman" w:hAnsi="Times New Roman"/>
          <w:sz w:val="24"/>
        </w:rPr>
        <w:t>12. Known Issues</w:t>
      </w:r>
    </w:p>
    <w:p>
      <w:pPr>
        <w:spacing w:after="240"/>
      </w:pPr>
      <w:r>
        <w:rPr>
          <w:rFonts w:ascii="Times New Roman" w:hAnsi="Times New Roman"/>
          <w:sz w:val="24"/>
        </w:rPr>
        <w:t>- Requires stable internet connection.</w:t>
      </w:r>
    </w:p>
    <w:p>
      <w:pPr>
        <w:spacing w:after="240"/>
      </w:pPr>
      <w:r>
        <w:rPr>
          <w:rFonts w:ascii="Times New Roman" w:hAnsi="Times New Roman"/>
          <w:sz w:val="24"/>
        </w:rPr>
        <w:t>- AI-generated outputs may vary.</w:t>
      </w:r>
    </w:p>
    <w:p>
      <w:pPr>
        <w:spacing w:after="240"/>
      </w:pPr>
      <w:r>
        <w:rPr>
          <w:rFonts w:ascii="Times New Roman" w:hAnsi="Times New Roman"/>
          <w:sz w:val="24"/>
        </w:rPr>
        <w:t>- Limited accuracy without real-time datasets.</w:t>
      </w:r>
    </w:p>
    <w:p>
      <w:pPr>
        <w:spacing w:after="240"/>
      </w:pPr>
      <w:r>
        <w:rPr>
          <w:rFonts w:ascii="Times New Roman" w:hAnsi="Times New Roman"/>
          <w:sz w:val="24"/>
        </w:rPr>
        <w:t>13. Future Enhancements</w:t>
      </w:r>
    </w:p>
    <w:p>
      <w:pPr>
        <w:spacing w:after="240"/>
      </w:pPr>
      <w:r>
        <w:rPr>
          <w:rFonts w:ascii="Times New Roman" w:hAnsi="Times New Roman"/>
          <w:sz w:val="24"/>
        </w:rPr>
        <w:t>- Integration with real-time city data.</w:t>
      </w:r>
    </w:p>
    <w:p>
      <w:pPr>
        <w:spacing w:after="240"/>
      </w:pPr>
      <w:r>
        <w:rPr>
          <w:rFonts w:ascii="Times New Roman" w:hAnsi="Times New Roman"/>
          <w:sz w:val="24"/>
        </w:rPr>
        <w:t>- Advanced analytics and forecasting.</w:t>
      </w:r>
    </w:p>
    <w:p>
      <w:pPr>
        <w:spacing w:after="240"/>
      </w:pPr>
      <w:r>
        <w:rPr>
          <w:rFonts w:ascii="Times New Roman" w:hAnsi="Times New Roman"/>
          <w:sz w:val="24"/>
        </w:rPr>
        <w:t>- Multilingual support.</w:t>
      </w:r>
    </w:p>
    <w:p>
      <w:pPr>
        <w:spacing w:after="240"/>
      </w:pPr>
      <w:r>
        <w:rPr>
          <w:rFonts w:ascii="Times New Roman" w:hAnsi="Times New Roman"/>
          <w:sz w:val="24"/>
        </w:rPr>
        <w:t>- Mobile app interface.</w:t>
      </w:r>
    </w:p>
    <w:p>
      <w:pPr>
        <w:spacing w:after="240"/>
      </w:pPr>
      <w:r>
        <w:rPr>
          <w:rFonts w:ascii="Times New Roman" w:hAnsi="Times New Roman"/>
          <w:sz w:val="24"/>
        </w:rPr>
        <w:t>14. Conclusion</w:t>
      </w:r>
    </w:p>
    <w:p>
      <w:pPr>
        <w:spacing w:after="240"/>
      </w:pPr>
      <w:r>
        <w:rPr>
          <w:rFonts w:ascii="Times New Roman" w:hAnsi="Times New Roman"/>
          <w:sz w:val="24"/>
        </w:rPr>
        <w:t>The Citizen AI Project demonstrates how AI models and user-friendly interfaces can support citizens</w:t>
      </w:r>
    </w:p>
    <w:p>
      <w:pPr>
        <w:spacing w:after="240"/>
      </w:pPr>
      <w:r>
        <w:rPr>
          <w:rFonts w:ascii="Times New Roman" w:hAnsi="Times New Roman"/>
          <w:sz w:val="24"/>
        </w:rPr>
        <w:t>and officials in decision-making, safety monitoring, and public service management. It lays the</w:t>
      </w:r>
    </w:p>
    <w:p>
      <w:pPr>
        <w:spacing w:after="240"/>
      </w:pPr>
      <w:r>
        <w:rPr>
          <w:rFonts w:ascii="Times New Roman" w:hAnsi="Times New Roman"/>
          <w:sz w:val="24"/>
        </w:rPr>
        <w:t>foundation for future smart city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